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color w:val="000000"/>
          <w:sz w:val="44"/>
        </w:rPr>
        <w:t>Practical - 1</w:t>
      </w:r>
    </w:p>
    <w:p>
      <w:pPr>
        <w:jc w:val="both"/>
      </w:pPr>
      <w:r>
        <w:rPr>
          <w:b/>
          <w:color w:val="000000"/>
          <w:sz w:val="28"/>
        </w:rPr>
        <w:t xml:space="preserve">Aim: </w:t>
      </w:r>
      <w:r>
        <w:rPr>
          <w:b/>
          <w:color w:val="000000"/>
          <w:sz w:val="28"/>
        </w:rPr>
        <w:t>To implement Caesar cipher encryption-decryption.</w:t>
      </w:r>
    </w:p>
    <w:p>
      <w:r>
        <w:rPr>
          <w:rFonts w:ascii="Cambria" w:hAnsi="Cambria"/>
          <w:b w:val="0"/>
          <w:color w:val="000000"/>
          <w:sz w:val="28"/>
        </w:rPr>
        <w:t>a ="HelloWorld"</w:t>
        <w:br/>
        <w:t>key = "a"</w:t>
        <w:br/>
        <w:t># a = input("Enter Plain Text :")</w:t>
        <w:br/>
        <w:t># key = input("Input Key:(Only First Letter will be Considered.) ")</w:t>
        <w:br/>
        <w:t>encryptedtext = ''</w:t>
        <w:br/>
        <w:t>def ciphertext(a, key, encryptedtext=None):</w:t>
        <w:br/>
        <w:t xml:space="preserve">    try:</w:t>
        <w:br/>
        <w:t xml:space="preserve">        key = int(key[0])</w:t>
        <w:br/>
        <w:t xml:space="preserve">    except Exception as e:</w:t>
        <w:br/>
        <w:t xml:space="preserve">        key = ord(key[0]) - (ord('A') if key.isupper() else ord('a'))</w:t>
        <w:br/>
        <w:t xml:space="preserve">    finally:</w:t>
        <w:br/>
        <w:t xml:space="preserve">        for i in range(len(a)):</w:t>
        <w:br/>
        <w:t xml:space="preserve">            encryptedtext += chr((ord(a[i]) + key) % (26 + (ord('A') if a[i].isupper() else ord('a'))))</w:t>
        <w:br/>
        <w:t xml:space="preserve">    return encryptedtext</w:t>
        <w:br/>
        <w:br/>
        <w:br/>
        <w:t>print(ciphertext(a, key,''))</w:t>
        <w:br/>
      </w:r>
    </w:p>
    <w:p>
      <w:r>
        <w:br w:type="page"/>
      </w:r>
    </w:p>
    <w:p>
      <w:r>
        <w:rPr>
          <w:rFonts w:ascii="Cambria" w:hAnsi="Cambria"/>
          <w:b/>
          <w:color w:val="000000"/>
          <w:sz w:val="28"/>
        </w:rPr>
        <w:t>OUTPUT:</w:t>
      </w:r>
    </w:p>
    <w:p>
      <w:r>
        <w:drawing>
          <wp:inline xmlns:a="http://schemas.openxmlformats.org/drawingml/2006/main" xmlns:pic="http://schemas.openxmlformats.org/drawingml/2006/picture">
            <wp:extent cx="5029200" cy="24587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58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color w:val="000000"/>
          <w:sz w:val="44"/>
        </w:rPr>
        <w:t>Practical - 2</w:t>
      </w:r>
    </w:p>
    <w:p>
      <w:pPr>
        <w:jc w:val="both"/>
      </w:pPr>
      <w:r>
        <w:rPr>
          <w:b/>
          <w:color w:val="000000"/>
          <w:sz w:val="28"/>
        </w:rPr>
        <w:t xml:space="preserve">Aim: </w:t>
      </w:r>
      <w:r>
        <w:rPr>
          <w:b/>
          <w:color w:val="000000"/>
          <w:sz w:val="28"/>
        </w:rPr>
        <w:t>To implement Monoalphabetic cipher encryption-decryption.</w:t>
      </w:r>
    </w:p>
    <w:p>
      <w:r>
        <w:rPr>
          <w:rFonts w:ascii="Cambria" w:hAnsi="Cambria"/>
          <w:b w:val="0"/>
          <w:color w:val="000000"/>
          <w:sz w:val="28"/>
        </w:rPr>
        <w:t>a ="HelloWorld"</w:t>
        <w:br/>
        <w:t>key = "a"</w:t>
        <w:br/>
        <w:t># a = input("Enter Plain Text :")</w:t>
        <w:br/>
        <w:t># key = input("Input Key:(Only First Letter will be Considered.) ")</w:t>
        <w:br/>
        <w:t>encryptedtext = ''</w:t>
        <w:br/>
        <w:t>def ciphertext(a, key, encryptedtext=None):</w:t>
        <w:br/>
        <w:t xml:space="preserve">    try:</w:t>
        <w:br/>
        <w:t xml:space="preserve">        key = int(key[0])</w:t>
        <w:br/>
        <w:t xml:space="preserve">    except Exception as e:</w:t>
        <w:br/>
        <w:t xml:space="preserve">        key = ord(key[0]) - (ord('A') if key.isupper() else ord('a'))</w:t>
        <w:br/>
        <w:t xml:space="preserve">    finally:</w:t>
        <w:br/>
        <w:t xml:space="preserve">        for i in range(len(a)):</w:t>
        <w:br/>
        <w:t xml:space="preserve">            encryptedtext += chr((ord(a[i]) + key) % (26 + (ord('A') if a[i].isupper() else ord('a'))))</w:t>
        <w:br/>
        <w:t xml:space="preserve">    return encryptedtext</w:t>
        <w:br/>
        <w:br/>
        <w:br/>
        <w:t>print(ciphertext(a, key,''))</w:t>
        <w:br/>
      </w:r>
    </w:p>
    <w:p>
      <w:r>
        <w:br w:type="page"/>
      </w:r>
    </w:p>
    <w:p>
      <w:r>
        <w:rPr>
          <w:rFonts w:ascii="Cambria" w:hAnsi="Cambria"/>
          <w:b/>
          <w:color w:val="000000"/>
          <w:sz w:val="28"/>
        </w:rPr>
        <w:t>OUTPUT:</w:t>
      </w:r>
    </w:p>
    <w:p>
      <w:r>
        <w:drawing>
          <wp:inline xmlns:a="http://schemas.openxmlformats.org/drawingml/2006/main" xmlns:pic="http://schemas.openxmlformats.org/drawingml/2006/picture">
            <wp:extent cx="5029200" cy="24587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58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color w:val="000000"/>
          <w:sz w:val="44"/>
        </w:rPr>
        <w:t>Practical - 3</w:t>
      </w:r>
    </w:p>
    <w:p>
      <w:pPr>
        <w:jc w:val="both"/>
      </w:pPr>
      <w:r>
        <w:rPr>
          <w:b/>
          <w:color w:val="000000"/>
          <w:sz w:val="28"/>
        </w:rPr>
        <w:t xml:space="preserve">Aim: </w:t>
      </w:r>
      <w:r>
        <w:rPr>
          <w:b/>
          <w:color w:val="000000"/>
          <w:sz w:val="28"/>
        </w:rPr>
        <w:t>To implement Playfair cipher encryption-decryption.</w:t>
      </w:r>
    </w:p>
    <w:p>
      <w:r>
        <w:rPr>
          <w:rFonts w:ascii="Cambria" w:hAnsi="Cambria"/>
          <w:b w:val="0"/>
          <w:color w:val="000000"/>
          <w:sz w:val="28"/>
        </w:rPr>
        <w:t>a ="HelloWorld"</w:t>
        <w:br/>
        <w:t>key = "a"</w:t>
        <w:br/>
        <w:t># a = input("Enter Plain Text :")</w:t>
        <w:br/>
        <w:t># key = input("Input Key:(Only First Letter will be Considered.) ")</w:t>
        <w:br/>
        <w:t>encryptedtext = ''</w:t>
        <w:br/>
        <w:t>def ciphertext(a, key, encryptedtext=None):</w:t>
        <w:br/>
        <w:t xml:space="preserve">    try:</w:t>
        <w:br/>
        <w:t xml:space="preserve">        key = int(key[0])</w:t>
        <w:br/>
        <w:t xml:space="preserve">    except Exception as e:</w:t>
        <w:br/>
        <w:t xml:space="preserve">        key = ord(key[0]) - (ord('A') if key.isupper() else ord('a'))</w:t>
        <w:br/>
        <w:t xml:space="preserve">    finally:</w:t>
        <w:br/>
        <w:t xml:space="preserve">        for i in range(len(a)):</w:t>
        <w:br/>
        <w:t xml:space="preserve">            encryptedtext += chr((ord(a[i]) + key) % (26 + (ord('A') if a[i].isupper() else ord('a'))))</w:t>
        <w:br/>
        <w:t xml:space="preserve">    return encryptedtext</w:t>
        <w:br/>
        <w:br/>
        <w:br/>
        <w:t>print(ciphertext(a, key,''))</w:t>
        <w:br/>
      </w:r>
    </w:p>
    <w:p>
      <w:r>
        <w:br w:type="page"/>
      </w:r>
    </w:p>
    <w:p>
      <w:r>
        <w:rPr>
          <w:rFonts w:ascii="Cambria" w:hAnsi="Cambria"/>
          <w:b/>
          <w:color w:val="000000"/>
          <w:sz w:val="28"/>
        </w:rPr>
        <w:t>OUTPUT:</w:t>
      </w:r>
    </w:p>
    <w:p>
      <w:r>
        <w:drawing>
          <wp:inline xmlns:a="http://schemas.openxmlformats.org/drawingml/2006/main" xmlns:pic="http://schemas.openxmlformats.org/drawingml/2006/picture">
            <wp:extent cx="5029200" cy="24587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58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mbria" w:hAnsi="Cambria"/>
      <w:b/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